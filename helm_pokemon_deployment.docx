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0"/>
        <w:jc w:val="center"/>
        <w:rPr>
          <w:rFonts w:ascii="Liberation Sans" w:hAnsi="Liberation Sans"/>
        </w:rPr>
      </w:pPr>
      <w:r>
        <w:rPr>
          <w:rFonts w:ascii="Liberation Sans" w:hAnsi="Liberation Sans" w:cstheme="majorBidi"/>
          <w:color w:val="000000" w:themeShade="bf"/>
          <w:shd w:fill="FFFFFF" w:val="clear"/>
        </w:rPr>
        <w:t>Helm Chart Deployment for Pokemon Script</w:t>
      </w:r>
    </w:p>
    <w:p>
      <w:pPr>
        <w:pStyle w:val="Heading2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  <w:t>Steps Followed</w:t>
      </w:r>
    </w:p>
    <w:p>
      <w:pPr>
        <w:pStyle w:val="Heading3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  <w:t>1. Dockerizing the Python Script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  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1. Created a Dockerfile: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FROM python:3.11-alpine</w:t>
              <w:br/>
              <w:t>WORKDIR /app</w:t>
              <w:br/>
              <w:t>COPY pokemon.py .</w:t>
              <w:br/>
              <w:t>RUN pip install requests</w:t>
              <w:br/>
              <w:t>ENTRYPOINT ["</w:t>
            </w:r>
            <w:r>
              <w:rPr>
                <w:rFonts w:ascii="Liberation Sans" w:hAnsi="Liberation Sans"/>
              </w:rPr>
              <w:t>python”, “pokemon.py</w:t>
            </w:r>
            <w:r>
              <w:rPr>
                <w:rFonts w:ascii="Liberation Sans" w:hAnsi="Liberation Sans"/>
              </w:rPr>
              <w:t>"]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br/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2. Built the Docker image: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 build -t pokemon-scanner .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3. </w:t>
      </w:r>
      <w:r>
        <w:rPr>
          <w:rFonts w:ascii="Liberation Sans" w:hAnsi="Liberation Sans"/>
        </w:rPr>
        <w:t xml:space="preserve">Tag &amp; </w:t>
      </w:r>
      <w:r>
        <w:rPr>
          <w:rFonts w:ascii="Liberation Sans" w:hAnsi="Liberation Sans"/>
        </w:rPr>
        <w:t>Pushed the image to Docker Hub: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 tag pokemon-scanner omkarhatlage17/pokemon-scanner:latest</w:t>
            </w:r>
          </w:p>
          <w:p>
            <w:pPr>
              <w:pStyle w:val="TableContents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docker push omkarhatlage17/pokemon-scanner:latest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  <w:t>2. Creating the Helm Chart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1. Created a Helm chart: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helm create poke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br/>
        <w:t>cd poke</w:t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2. Updated values.yaml: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replicaCount: 1</w:t>
              <w:br/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image:</w:t>
              <w:br/>
              <w:t xml:space="preserve">    repository: omkarhatlage17/pokemon-scanner</w:t>
              <w:br/>
              <w:t xml:space="preserve">    </w:t>
            </w:r>
            <w:r>
              <w:rPr>
                <w:rFonts w:ascii="Liberation Sans" w:hAnsi="Liberation Sans"/>
              </w:rPr>
              <w:t>pullPolicy</w:t>
            </w:r>
            <w:r>
              <w:rPr>
                <w:rFonts w:ascii="Liberation Sans" w:hAnsi="Liberation Sans"/>
              </w:rPr>
              <w:t xml:space="preserve">: </w:t>
            </w:r>
            <w:r>
              <w:rPr>
                <w:rFonts w:ascii="Liberation Sans" w:hAnsi="Liberation Sans"/>
              </w:rPr>
              <w:t>Always</w:t>
            </w:r>
            <w:r>
              <w:rPr>
                <w:rFonts w:ascii="Liberation Sans" w:hAnsi="Liberation Sans"/>
              </w:rPr>
              <w:br/>
              <w:t xml:space="preserve">    </w:t>
            </w:r>
            <w:r>
              <w:rPr>
                <w:rFonts w:ascii="Liberation Sans" w:hAnsi="Liberation Sans"/>
              </w:rPr>
              <w:t>tag: latest</w:t>
            </w:r>
            <w:r>
              <w:rPr>
                <w:rFonts w:ascii="Liberation Sans" w:hAnsi="Liberation Sans"/>
              </w:rPr>
              <w:br/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service:</w:t>
              <w:br/>
              <w:t xml:space="preserve">  enabled: false</w:t>
              <w:br/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resources:</w:t>
              <w:br/>
              <w:t xml:space="preserve">    limits:</w:t>
              <w:br/>
              <w:t xml:space="preserve">       cpu: 500m</w:t>
              <w:br/>
              <w:t xml:space="preserve">       memory: 128Mi</w:t>
              <w:br/>
              <w:t xml:space="preserve">    requests:</w:t>
              <w:br/>
              <w:t xml:space="preserve">       cpu: 250m</w:t>
              <w:br/>
              <w:t xml:space="preserve">       memory: 64Mi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nodeSelector: {}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tolerations: []</w:t>
            </w:r>
          </w:p>
          <w:p>
            <w:pPr>
              <w:pStyle w:val="Normal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affinity: {}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3. Modified templates/deployment.yaml:</w:t>
      </w:r>
    </w:p>
    <w:tbl>
      <w:tblPr>
        <w:tblW w:w="889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895"/>
      </w:tblGrid>
      <w:tr>
        <w:trPr/>
        <w:tc>
          <w:tcPr>
            <w:tcW w:w="8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apiVersion: apps/v1</w:t>
              <w:br/>
              <w:t>kind: Deployment</w:t>
              <w:br/>
              <w:t>metadata:</w:t>
              <w:br/>
              <w:t xml:space="preserve">     name: {{ .Release.Name }}</w:t>
              <w:br/>
              <w:t xml:space="preserve">     labels:</w:t>
              <w:br/>
              <w:t xml:space="preserve">        app: {{ .Release.Name }}</w:t>
              <w:br/>
              <w:t>spec:</w:t>
              <w:br/>
              <w:t xml:space="preserve">    replicas: {{ .Values.replicaCount }}</w:t>
              <w:br/>
              <w:t xml:space="preserve">    selector:</w:t>
              <w:br/>
              <w:t xml:space="preserve">        matchLabels:</w:t>
              <w:br/>
              <w:t xml:space="preserve">             app: {{ .Release.Name }}</w:t>
              <w:br/>
              <w:t xml:space="preserve">    template:</w:t>
              <w:br/>
              <w:t xml:space="preserve">       metadata:</w:t>
              <w:br/>
              <w:t xml:space="preserve">            labels:</w:t>
              <w:br/>
              <w:t xml:space="preserve">                app: {{ .Release.Name }}</w:t>
              <w:br/>
              <w:t xml:space="preserve">       spec:</w:t>
              <w:br/>
              <w:t xml:space="preserve">           containers:</w:t>
              <w:br/>
              <w:t xml:space="preserve">               -  name: pokemon-container</w:t>
              <w:br/>
              <w:t xml:space="preserve">                  image: "{{ .Values.image.repository }}:{{ .Values.image.tag }}"</w:t>
              <w:br/>
              <w:t xml:space="preserve">                  imagePullPolicy: {{ .Values.image.pullPolicy }}</w:t>
              <w:br/>
              <w:t xml:space="preserve">                  command: ["/bin/sh", "-c", "sleep infinity"]</w:t>
              <w:br/>
              <w:t xml:space="preserve">                  resources:</w:t>
              <w:br/>
              <w:t xml:space="preserve">                     limits:</w:t>
              <w:br/>
              <w:t xml:space="preserve">                       cpu: {{ .Values.resources.limits.cpu }}</w:t>
              <w:br/>
              <w:t xml:space="preserve">                       memory: {{ .Values.resources.limits.memory }}</w:t>
              <w:br/>
              <w:t xml:space="preserve">                  requests:</w:t>
              <w:br/>
              <w:t xml:space="preserve">                      cpu: {{ .Values.resources.requests.cpu }}</w:t>
              <w:br/>
              <w:t xml:space="preserve">                      memory: {{ .Values.resources.requests.memory }}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  <w:t>3. Deploying the Helm Chart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1. Installed/Upgraded the Helm release: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helm upgrade --install poke ./poke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2. Verified the running pods: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kubectl get pods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Example Output: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legend@legend:~/Documents/Test$ kubectl get pods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NAME                      READY   STATUS    RESTARTS       AGE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my-api-5ccf998446-rvv7m   1/1     Running   1 (345d ago)   346d</w:t>
            </w:r>
          </w:p>
          <w:p>
            <w:pPr>
              <w:pStyle w:val="Normal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my-api-5ccf998446-xxd6m   1/1     Running   1 (345d ago)   346d</w:t>
            </w:r>
          </w:p>
          <w:p>
            <w:pPr>
              <w:pStyle w:val="Normal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poke-6ff967fcd8-x4knt     1/1     Running   0              7s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Heading3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  <w:t>4. Manually Executing the Script</w:t>
      </w:r>
    </w:p>
    <w:p>
      <w:pPr>
        <w:pStyle w:val="Normal"/>
        <w:rPr>
          <w:rFonts w:ascii="Liberation Sans" w:hAnsi="Liberation Sans"/>
          <w:color w:val="000000"/>
        </w:rPr>
      </w:pPr>
      <w:r>
        <w:rPr>
          <w:rFonts w:ascii="Liberation Sans" w:hAnsi="Liberation Sans"/>
          <w:color w:val="000000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1. Get the running pod name: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kubectl get pods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2. Access the running pok</w:t>
      </w: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 xml:space="preserve"> pod: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kubectl exec -it poke-6ff967fcd8-x4knt -- sh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>3. Execute the Pok</w:t>
      </w:r>
      <w:r>
        <w:rPr>
          <w:rFonts w:ascii="Liberation Sans" w:hAnsi="Liberation Sans"/>
        </w:rPr>
        <w:t>e</w:t>
      </w:r>
      <w:r>
        <w:rPr>
          <w:rFonts w:ascii="Liberation Sans" w:hAnsi="Liberation Sans"/>
        </w:rPr>
        <w:t>mon script: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/app # python pokemon.py pikachu</w:t>
            </w:r>
          </w:p>
        </w:tc>
      </w:tr>
    </w:tbl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/>
        </w:rPr>
      </w:pPr>
      <w:r>
        <w:rPr>
          <w:rFonts w:ascii="Liberation Sans" w:hAnsi="Liberation Sans"/>
        </w:rPr>
        <w:t xml:space="preserve">4. </w:t>
      </w:r>
      <w:r>
        <w:rPr>
          <w:rFonts w:ascii="Liberation Sans" w:hAnsi="Liberation Sans"/>
        </w:rPr>
        <w:t xml:space="preserve">Output &amp; </w:t>
      </w:r>
      <w:r>
        <w:rPr>
          <w:rFonts w:ascii="Liberation Sans" w:hAnsi="Liberation Sans"/>
        </w:rPr>
        <w:t>Exit the container: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40"/>
      </w:tblGrid>
      <w:tr>
        <w:trPr/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{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</w:t>
            </w:r>
            <w:r>
              <w:rPr>
                <w:rFonts w:ascii="Liberation Sans" w:hAnsi="Liberation Sans"/>
              </w:rPr>
              <w:t>"name": "pikachu",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</w:t>
            </w:r>
            <w:r>
              <w:rPr>
                <w:rFonts w:ascii="Liberation Sans" w:hAnsi="Liberation Sans"/>
              </w:rPr>
              <w:t>"base_experience": 112,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</w:t>
            </w:r>
            <w:r>
              <w:rPr>
                <w:rFonts w:ascii="Liberation Sans" w:hAnsi="Liberation Sans"/>
              </w:rPr>
              <w:t>"height": 4,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</w:t>
            </w:r>
            <w:r>
              <w:rPr>
                <w:rFonts w:ascii="Liberation Sans" w:hAnsi="Liberation Sans"/>
              </w:rPr>
              <w:t>"weight": 60,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</w:t>
            </w:r>
            <w:r>
              <w:rPr>
                <w:rFonts w:ascii="Liberation Sans" w:hAnsi="Liberation Sans"/>
              </w:rPr>
              <w:t>"abilities": [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    </w:t>
            </w:r>
            <w:r>
              <w:rPr>
                <w:rFonts w:ascii="Liberation Sans" w:hAnsi="Liberation Sans"/>
              </w:rPr>
              <w:t>"static",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    </w:t>
            </w:r>
            <w:r>
              <w:rPr>
                <w:rFonts w:ascii="Liberation Sans" w:hAnsi="Liberation Sans"/>
              </w:rPr>
              <w:t>"lightning-rod"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    </w:t>
            </w:r>
            <w:r>
              <w:rPr>
                <w:rFonts w:ascii="Liberation Sans" w:hAnsi="Liberation Sans"/>
              </w:rPr>
              <w:t>]</w:t>
            </w:r>
          </w:p>
          <w:p>
            <w:pPr>
              <w:pStyle w:val="TableContents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}</w:t>
            </w:r>
          </w:p>
          <w:p>
            <w:pPr>
              <w:pStyle w:val="TableContents"/>
              <w:spacing w:before="0" w:after="200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/app # exit</w:t>
            </w:r>
          </w:p>
        </w:tc>
      </w:tr>
    </w:tbl>
    <w:p>
      <w:pPr>
        <w:pStyle w:val="Heading2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LibreOffice/7.3.7.2$Linux_X86_64 LibreOffice_project/30$Build-2</Application>
  <AppVersion>15.0000</AppVersion>
  <Pages>5</Pages>
  <Words>292</Words>
  <Characters>1969</Characters>
  <CharactersWithSpaces>2699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en-IN</dc:language>
  <cp:lastModifiedBy/>
  <dcterms:modified xsi:type="dcterms:W3CDTF">2025-04-03T15:02:20Z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